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Bonjour le monde</w:t>
      </w:r>
    </w:p>
    <w:p/>
    <w:p>
      <w:r>
        <w:t>Au revoir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